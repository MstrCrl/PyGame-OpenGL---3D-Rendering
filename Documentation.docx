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4AE92" w14:textId="1EB80B4F" w:rsidR="000F2DB6" w:rsidRPr="008337D6" w:rsidRDefault="00000000" w:rsidP="008337D6">
      <w:pPr>
        <w:pStyle w:val="Heading1"/>
        <w:spacing w:line="360" w:lineRule="auto"/>
        <w:jc w:val="center"/>
        <w:rPr>
          <w:rFonts w:ascii="Poppins" w:hAnsi="Poppins" w:cs="Poppins"/>
          <w:color w:val="000000" w:themeColor="text1"/>
          <w:sz w:val="52"/>
          <w:szCs w:val="52"/>
        </w:rPr>
      </w:pPr>
      <w:r w:rsidRPr="008337D6">
        <w:rPr>
          <w:rFonts w:ascii="Poppins" w:hAnsi="Poppins" w:cs="Poppins"/>
          <w:color w:val="000000" w:themeColor="text1"/>
          <w:sz w:val="52"/>
          <w:szCs w:val="52"/>
        </w:rPr>
        <w:t xml:space="preserve">Minecraft 3D Castle </w:t>
      </w:r>
    </w:p>
    <w:p w14:paraId="7479F4FF" w14:textId="070C8733" w:rsidR="000F2DB6" w:rsidRPr="008337D6" w:rsidRDefault="0077678A" w:rsidP="008337D6">
      <w:pPr>
        <w:pStyle w:val="Heading2"/>
        <w:spacing w:line="240" w:lineRule="auto"/>
        <w:jc w:val="both"/>
        <w:rPr>
          <w:rFonts w:ascii="Poppins" w:hAnsi="Poppins" w:cs="Poppins"/>
          <w:color w:val="000000" w:themeColor="text1"/>
          <w:sz w:val="22"/>
          <w:szCs w:val="22"/>
        </w:rPr>
      </w:pPr>
      <w:r w:rsidRPr="008337D6">
        <w:rPr>
          <w:rFonts w:ascii="Poppins" w:hAnsi="Poppins" w:cs="Poppins"/>
          <w:color w:val="000000" w:themeColor="text1"/>
          <w:sz w:val="22"/>
          <w:szCs w:val="22"/>
        </w:rPr>
        <w:t>INTRODUCTION</w:t>
      </w:r>
    </w:p>
    <w:p w14:paraId="05B8D24D" w14:textId="77777777" w:rsidR="000F2DB6" w:rsidRPr="008337D6" w:rsidRDefault="00000000" w:rsidP="008337D6">
      <w:pPr>
        <w:spacing w:line="240" w:lineRule="auto"/>
        <w:jc w:val="both"/>
        <w:rPr>
          <w:rFonts w:ascii="Poppins" w:hAnsi="Poppins" w:cs="Poppins"/>
          <w:color w:val="000000" w:themeColor="text1"/>
        </w:rPr>
      </w:pPr>
      <w:r w:rsidRPr="008337D6">
        <w:rPr>
          <w:rFonts w:ascii="Poppins" w:hAnsi="Poppins" w:cs="Poppins"/>
          <w:color w:val="000000" w:themeColor="text1"/>
        </w:rPr>
        <w:t>This project demonstrates rendering a textured 3D castle model inside a Python application using Pygame and OpenGL 3.3. It features a live video background, smooth camera controls, and audio playback to create an immersive exploration experience.</w:t>
      </w:r>
    </w:p>
    <w:p w14:paraId="1E688A99" w14:textId="38EC2105" w:rsidR="000F2DB6" w:rsidRPr="008337D6" w:rsidRDefault="00000000" w:rsidP="008337D6">
      <w:pPr>
        <w:pStyle w:val="Heading3"/>
        <w:spacing w:line="240" w:lineRule="auto"/>
        <w:jc w:val="both"/>
        <w:rPr>
          <w:rFonts w:ascii="Poppins" w:hAnsi="Poppins" w:cs="Poppins"/>
          <w:color w:val="000000" w:themeColor="text1"/>
        </w:rPr>
      </w:pPr>
      <w:r w:rsidRPr="008337D6">
        <w:rPr>
          <w:rFonts w:ascii="Poppins" w:hAnsi="Poppins" w:cs="Poppins"/>
          <w:color w:val="000000" w:themeColor="text1"/>
        </w:rPr>
        <w:t>How to Run and Use the Program</w:t>
      </w:r>
      <w:r w:rsidR="0077678A" w:rsidRPr="008337D6">
        <w:rPr>
          <w:rFonts w:ascii="Poppins" w:hAnsi="Poppins" w:cs="Poppins"/>
          <w:color w:val="000000" w:themeColor="text1"/>
        </w:rPr>
        <w:t>:</w:t>
      </w:r>
    </w:p>
    <w:p w14:paraId="429C32B9" w14:textId="77777777" w:rsidR="001328F6" w:rsidRPr="008337D6" w:rsidRDefault="00000000" w:rsidP="008337D6">
      <w:pPr>
        <w:pStyle w:val="ListParagraph"/>
        <w:numPr>
          <w:ilvl w:val="0"/>
          <w:numId w:val="11"/>
        </w:numPr>
        <w:spacing w:line="240" w:lineRule="auto"/>
        <w:jc w:val="both"/>
        <w:rPr>
          <w:rFonts w:ascii="Poppins" w:hAnsi="Poppins" w:cs="Poppins"/>
          <w:color w:val="000000" w:themeColor="text1"/>
        </w:rPr>
      </w:pPr>
      <w:r w:rsidRPr="008337D6">
        <w:rPr>
          <w:rFonts w:ascii="Poppins" w:hAnsi="Poppins" w:cs="Poppins"/>
          <w:color w:val="000000" w:themeColor="text1"/>
        </w:rPr>
        <w:t>Run the program by executing the main Python script:</w:t>
      </w:r>
    </w:p>
    <w:p w14:paraId="1C0DD823" w14:textId="77777777" w:rsidR="001328F6" w:rsidRPr="008337D6" w:rsidRDefault="00000000" w:rsidP="008337D6">
      <w:pPr>
        <w:pStyle w:val="ListParagraph"/>
        <w:spacing w:line="240" w:lineRule="auto"/>
        <w:jc w:val="both"/>
        <w:rPr>
          <w:rFonts w:ascii="Poppins" w:hAnsi="Poppins" w:cs="Poppins"/>
          <w:b/>
          <w:bCs/>
          <w:color w:val="000000" w:themeColor="text1"/>
        </w:rPr>
      </w:pPr>
      <w:r w:rsidRPr="008337D6">
        <w:rPr>
          <w:rFonts w:ascii="Poppins" w:hAnsi="Poppins" w:cs="Poppins"/>
          <w:b/>
          <w:bCs/>
          <w:color w:val="000000" w:themeColor="text1"/>
        </w:rPr>
        <w:t>python main.py</w:t>
      </w:r>
    </w:p>
    <w:p w14:paraId="6173E0C9" w14:textId="3D2D9330" w:rsidR="00B768A6" w:rsidRPr="008337D6" w:rsidRDefault="00B768A6" w:rsidP="008337D6">
      <w:pPr>
        <w:pStyle w:val="ListParagraph"/>
        <w:numPr>
          <w:ilvl w:val="0"/>
          <w:numId w:val="11"/>
        </w:numPr>
        <w:spacing w:line="240" w:lineRule="auto"/>
        <w:jc w:val="both"/>
        <w:rPr>
          <w:rFonts w:ascii="Poppins" w:hAnsi="Poppins" w:cs="Poppins"/>
          <w:color w:val="000000" w:themeColor="text1"/>
        </w:rPr>
      </w:pPr>
      <w:r w:rsidRPr="008337D6">
        <w:rPr>
          <w:rFonts w:ascii="Poppins" w:hAnsi="Poppins" w:cs="Poppins"/>
          <w:b/>
          <w:bCs/>
          <w:color w:val="000000" w:themeColor="text1"/>
        </w:rPr>
        <w:t>Auto mode</w:t>
      </w:r>
      <w:r w:rsidRPr="008337D6">
        <w:rPr>
          <w:rFonts w:ascii="Poppins" w:hAnsi="Poppins" w:cs="Poppins"/>
          <w:color w:val="000000" w:themeColor="text1"/>
        </w:rPr>
        <w:t xml:space="preserve"> will play for 25 seconds after opening/running the main.py and will then switch to manual mode </w:t>
      </w:r>
      <w:r w:rsidRPr="008337D6">
        <w:rPr>
          <w:rFonts w:ascii="Poppins" w:hAnsi="Poppins" w:cs="Poppins"/>
          <w:b/>
          <w:bCs/>
          <w:color w:val="000000" w:themeColor="text1"/>
        </w:rPr>
        <w:t>automatically</w:t>
      </w:r>
      <w:r w:rsidRPr="008337D6">
        <w:rPr>
          <w:rFonts w:ascii="Poppins" w:hAnsi="Poppins" w:cs="Poppins"/>
          <w:color w:val="000000" w:themeColor="text1"/>
        </w:rPr>
        <w:t>.</w:t>
      </w:r>
    </w:p>
    <w:p w14:paraId="48A71265" w14:textId="3FB41B58" w:rsidR="001328F6" w:rsidRPr="008337D6" w:rsidRDefault="00000000" w:rsidP="008337D6">
      <w:pPr>
        <w:pStyle w:val="ListParagraph"/>
        <w:numPr>
          <w:ilvl w:val="0"/>
          <w:numId w:val="11"/>
        </w:numPr>
        <w:spacing w:line="240" w:lineRule="auto"/>
        <w:jc w:val="both"/>
        <w:rPr>
          <w:rFonts w:ascii="Poppins" w:hAnsi="Poppins" w:cs="Poppins"/>
          <w:color w:val="000000" w:themeColor="text1"/>
        </w:rPr>
      </w:pPr>
      <w:r w:rsidRPr="008337D6">
        <w:rPr>
          <w:rFonts w:ascii="Poppins" w:hAnsi="Poppins" w:cs="Poppins"/>
          <w:color w:val="000000" w:themeColor="text1"/>
        </w:rPr>
        <w:t>Explore the 3D scene using the following controls:</w:t>
      </w:r>
    </w:p>
    <w:p w14:paraId="726BD06A" w14:textId="77777777" w:rsidR="001328F6" w:rsidRPr="008337D6" w:rsidRDefault="00000000" w:rsidP="008337D6">
      <w:pPr>
        <w:pStyle w:val="ListParagraph"/>
        <w:numPr>
          <w:ilvl w:val="0"/>
          <w:numId w:val="10"/>
        </w:numPr>
        <w:tabs>
          <w:tab w:val="left" w:pos="1134"/>
        </w:tabs>
        <w:spacing w:line="240" w:lineRule="auto"/>
        <w:ind w:left="567" w:firstLine="131"/>
        <w:jc w:val="both"/>
        <w:rPr>
          <w:rFonts w:ascii="Poppins" w:hAnsi="Poppins" w:cs="Poppins"/>
          <w:color w:val="000000" w:themeColor="text1"/>
        </w:rPr>
      </w:pPr>
      <w:r w:rsidRPr="008337D6">
        <w:rPr>
          <w:rFonts w:ascii="Poppins" w:hAnsi="Poppins" w:cs="Poppins"/>
          <w:color w:val="000000" w:themeColor="text1"/>
        </w:rPr>
        <w:t xml:space="preserve">Toggle Auto/Manual Camera Mode: </w:t>
      </w:r>
      <w:r w:rsidRPr="008337D6">
        <w:rPr>
          <w:rFonts w:ascii="Poppins" w:hAnsi="Poppins" w:cs="Poppins"/>
          <w:b/>
          <w:bCs/>
          <w:color w:val="000000" w:themeColor="text1"/>
        </w:rPr>
        <w:t>Press M</w:t>
      </w:r>
    </w:p>
    <w:p w14:paraId="6E464A90" w14:textId="77777777" w:rsidR="001328F6" w:rsidRPr="008337D6" w:rsidRDefault="00000000" w:rsidP="008337D6">
      <w:pPr>
        <w:pStyle w:val="ListParagraph"/>
        <w:numPr>
          <w:ilvl w:val="0"/>
          <w:numId w:val="10"/>
        </w:numPr>
        <w:tabs>
          <w:tab w:val="left" w:pos="1134"/>
        </w:tabs>
        <w:spacing w:line="240" w:lineRule="auto"/>
        <w:ind w:left="567" w:firstLine="131"/>
        <w:jc w:val="both"/>
        <w:rPr>
          <w:rFonts w:ascii="Poppins" w:hAnsi="Poppins" w:cs="Poppins"/>
          <w:color w:val="000000" w:themeColor="text1"/>
        </w:rPr>
      </w:pPr>
      <w:r w:rsidRPr="008337D6">
        <w:rPr>
          <w:rFonts w:ascii="Poppins" w:hAnsi="Poppins" w:cs="Poppins"/>
          <w:color w:val="000000" w:themeColor="text1"/>
        </w:rPr>
        <w:t>Auto mode cycles through preset camera views automatically.</w:t>
      </w:r>
    </w:p>
    <w:p w14:paraId="34429C5B" w14:textId="77777777" w:rsidR="001328F6" w:rsidRPr="008337D6" w:rsidRDefault="00000000" w:rsidP="008337D6">
      <w:pPr>
        <w:pStyle w:val="ListParagraph"/>
        <w:numPr>
          <w:ilvl w:val="0"/>
          <w:numId w:val="10"/>
        </w:numPr>
        <w:tabs>
          <w:tab w:val="left" w:pos="1134"/>
        </w:tabs>
        <w:spacing w:line="240" w:lineRule="auto"/>
        <w:ind w:left="567" w:firstLine="131"/>
        <w:jc w:val="both"/>
        <w:rPr>
          <w:rFonts w:ascii="Poppins" w:hAnsi="Poppins" w:cs="Poppins"/>
          <w:color w:val="000000" w:themeColor="text1"/>
        </w:rPr>
      </w:pPr>
      <w:r w:rsidRPr="008337D6">
        <w:rPr>
          <w:rFonts w:ascii="Poppins" w:hAnsi="Poppins" w:cs="Poppins"/>
          <w:color w:val="000000" w:themeColor="text1"/>
        </w:rPr>
        <w:t>Manual mode lets you control the camera view.</w:t>
      </w:r>
    </w:p>
    <w:p w14:paraId="63CF1A44" w14:textId="77777777" w:rsidR="001328F6" w:rsidRPr="008337D6" w:rsidRDefault="00000000" w:rsidP="008337D6">
      <w:pPr>
        <w:pStyle w:val="ListParagraph"/>
        <w:numPr>
          <w:ilvl w:val="0"/>
          <w:numId w:val="10"/>
        </w:numPr>
        <w:tabs>
          <w:tab w:val="left" w:pos="1134"/>
        </w:tabs>
        <w:spacing w:line="240" w:lineRule="auto"/>
        <w:ind w:left="567" w:firstLine="131"/>
        <w:jc w:val="both"/>
        <w:rPr>
          <w:rFonts w:ascii="Poppins" w:hAnsi="Poppins" w:cs="Poppins"/>
          <w:color w:val="000000" w:themeColor="text1"/>
        </w:rPr>
      </w:pPr>
      <w:r w:rsidRPr="008337D6">
        <w:rPr>
          <w:rFonts w:ascii="Poppins" w:hAnsi="Poppins" w:cs="Poppins"/>
          <w:color w:val="000000" w:themeColor="text1"/>
        </w:rPr>
        <w:t>Navigate Views (Manual Mode):</w:t>
      </w:r>
    </w:p>
    <w:p w14:paraId="71DF4FA0" w14:textId="77777777" w:rsidR="001328F6" w:rsidRPr="008337D6" w:rsidRDefault="00000000" w:rsidP="008337D6">
      <w:pPr>
        <w:pStyle w:val="ListParagraph"/>
        <w:numPr>
          <w:ilvl w:val="0"/>
          <w:numId w:val="12"/>
        </w:numPr>
        <w:spacing w:line="240" w:lineRule="auto"/>
        <w:jc w:val="both"/>
        <w:rPr>
          <w:rFonts w:ascii="Poppins" w:hAnsi="Poppins" w:cs="Poppins"/>
          <w:color w:val="000000" w:themeColor="text1"/>
        </w:rPr>
      </w:pPr>
      <w:r w:rsidRPr="008337D6">
        <w:rPr>
          <w:rFonts w:ascii="Poppins" w:hAnsi="Poppins" w:cs="Poppins"/>
          <w:color w:val="000000" w:themeColor="text1"/>
        </w:rPr>
        <w:t xml:space="preserve">Press </w:t>
      </w:r>
      <w:r w:rsidRPr="008337D6">
        <w:rPr>
          <w:rFonts w:ascii="Poppins" w:hAnsi="Poppins" w:cs="Poppins"/>
          <w:b/>
          <w:bCs/>
          <w:color w:val="000000" w:themeColor="text1"/>
        </w:rPr>
        <w:t>Arrow keys</w:t>
      </w:r>
      <w:r w:rsidRPr="008337D6">
        <w:rPr>
          <w:rFonts w:ascii="Poppins" w:hAnsi="Poppins" w:cs="Poppins"/>
          <w:color w:val="000000" w:themeColor="text1"/>
        </w:rPr>
        <w:t xml:space="preserve"> or </w:t>
      </w:r>
      <w:r w:rsidRPr="008337D6">
        <w:rPr>
          <w:rFonts w:ascii="Poppins" w:hAnsi="Poppins" w:cs="Poppins"/>
          <w:b/>
          <w:bCs/>
          <w:color w:val="000000" w:themeColor="text1"/>
        </w:rPr>
        <w:t>WASD</w:t>
      </w:r>
      <w:r w:rsidRPr="008337D6">
        <w:rPr>
          <w:rFonts w:ascii="Poppins" w:hAnsi="Poppins" w:cs="Poppins"/>
          <w:color w:val="000000" w:themeColor="text1"/>
        </w:rPr>
        <w:t xml:space="preserve"> to cycle through available views.</w:t>
      </w:r>
    </w:p>
    <w:p w14:paraId="0FF35ED5" w14:textId="77777777" w:rsidR="001328F6" w:rsidRPr="008337D6" w:rsidRDefault="00000000" w:rsidP="008337D6">
      <w:pPr>
        <w:pStyle w:val="ListParagraph"/>
        <w:numPr>
          <w:ilvl w:val="0"/>
          <w:numId w:val="12"/>
        </w:numPr>
        <w:spacing w:line="240" w:lineRule="auto"/>
        <w:jc w:val="both"/>
        <w:rPr>
          <w:rFonts w:ascii="Poppins" w:hAnsi="Poppins" w:cs="Poppins"/>
          <w:color w:val="000000" w:themeColor="text1"/>
        </w:rPr>
      </w:pPr>
      <w:r w:rsidRPr="008337D6">
        <w:rPr>
          <w:rFonts w:ascii="Poppins" w:hAnsi="Poppins" w:cs="Poppins"/>
          <w:color w:val="000000" w:themeColor="text1"/>
        </w:rPr>
        <w:t xml:space="preserve">Press </w:t>
      </w:r>
      <w:r w:rsidRPr="008337D6">
        <w:rPr>
          <w:rFonts w:ascii="Poppins" w:hAnsi="Poppins" w:cs="Poppins"/>
          <w:b/>
          <w:bCs/>
          <w:color w:val="000000" w:themeColor="text1"/>
        </w:rPr>
        <w:t>number keys</w:t>
      </w:r>
      <w:r w:rsidRPr="008337D6">
        <w:rPr>
          <w:rFonts w:ascii="Poppins" w:hAnsi="Poppins" w:cs="Poppins"/>
          <w:color w:val="000000" w:themeColor="text1"/>
        </w:rPr>
        <w:t xml:space="preserve"> </w:t>
      </w:r>
      <w:r w:rsidRPr="008337D6">
        <w:rPr>
          <w:rFonts w:ascii="Poppins" w:hAnsi="Poppins" w:cs="Poppins"/>
          <w:b/>
          <w:bCs/>
          <w:color w:val="000000" w:themeColor="text1"/>
        </w:rPr>
        <w:t xml:space="preserve">1–9 or 0 </w:t>
      </w:r>
      <w:r w:rsidRPr="008337D6">
        <w:rPr>
          <w:rFonts w:ascii="Poppins" w:hAnsi="Poppins" w:cs="Poppins"/>
          <w:color w:val="000000" w:themeColor="text1"/>
        </w:rPr>
        <w:t>to jump directly to a specific view.</w:t>
      </w:r>
    </w:p>
    <w:p w14:paraId="22B5CBBE" w14:textId="77777777" w:rsidR="001328F6" w:rsidRPr="008337D6" w:rsidRDefault="00000000" w:rsidP="008337D6">
      <w:pPr>
        <w:pStyle w:val="ListParagraph"/>
        <w:numPr>
          <w:ilvl w:val="0"/>
          <w:numId w:val="12"/>
        </w:numPr>
        <w:spacing w:line="240" w:lineRule="auto"/>
        <w:jc w:val="both"/>
        <w:rPr>
          <w:rFonts w:ascii="Poppins" w:hAnsi="Poppins" w:cs="Poppins"/>
          <w:color w:val="000000" w:themeColor="text1"/>
        </w:rPr>
      </w:pPr>
      <w:r w:rsidRPr="008337D6">
        <w:rPr>
          <w:rFonts w:ascii="Poppins" w:hAnsi="Poppins" w:cs="Poppins"/>
          <w:color w:val="000000" w:themeColor="text1"/>
        </w:rPr>
        <w:t xml:space="preserve">Press </w:t>
      </w:r>
      <w:r w:rsidRPr="008337D6">
        <w:rPr>
          <w:rFonts w:ascii="Poppins" w:hAnsi="Poppins" w:cs="Poppins"/>
          <w:b/>
          <w:bCs/>
          <w:color w:val="000000" w:themeColor="text1"/>
        </w:rPr>
        <w:t>R</w:t>
      </w:r>
      <w:r w:rsidRPr="008337D6">
        <w:rPr>
          <w:rFonts w:ascii="Poppins" w:hAnsi="Poppins" w:cs="Poppins"/>
          <w:color w:val="000000" w:themeColor="text1"/>
        </w:rPr>
        <w:t xml:space="preserve"> or </w:t>
      </w:r>
      <w:r w:rsidRPr="008337D6">
        <w:rPr>
          <w:rFonts w:ascii="Poppins" w:hAnsi="Poppins" w:cs="Poppins"/>
          <w:b/>
          <w:bCs/>
          <w:color w:val="000000" w:themeColor="text1"/>
        </w:rPr>
        <w:t>Spacebar</w:t>
      </w:r>
      <w:r w:rsidRPr="008337D6">
        <w:rPr>
          <w:rFonts w:ascii="Poppins" w:hAnsi="Poppins" w:cs="Poppins"/>
          <w:color w:val="000000" w:themeColor="text1"/>
        </w:rPr>
        <w:t xml:space="preserve"> to jump to a random view.</w:t>
      </w:r>
    </w:p>
    <w:p w14:paraId="44BA77EB" w14:textId="77777777" w:rsidR="001328F6" w:rsidRPr="008337D6" w:rsidRDefault="00000000" w:rsidP="008337D6">
      <w:pPr>
        <w:pStyle w:val="ListParagraph"/>
        <w:numPr>
          <w:ilvl w:val="0"/>
          <w:numId w:val="12"/>
        </w:numPr>
        <w:spacing w:line="240" w:lineRule="auto"/>
        <w:jc w:val="both"/>
        <w:rPr>
          <w:rFonts w:ascii="Poppins" w:hAnsi="Poppins" w:cs="Poppins"/>
          <w:color w:val="000000" w:themeColor="text1"/>
        </w:rPr>
      </w:pPr>
      <w:r w:rsidRPr="008337D6">
        <w:rPr>
          <w:rFonts w:ascii="Poppins" w:hAnsi="Poppins" w:cs="Poppins"/>
          <w:color w:val="000000" w:themeColor="text1"/>
        </w:rPr>
        <w:t>Camera Zoom: Use the mouse scroll wheel to zoom in and out within limits.</w:t>
      </w:r>
    </w:p>
    <w:p w14:paraId="78A71B6E" w14:textId="77777777" w:rsidR="001328F6" w:rsidRPr="008337D6" w:rsidRDefault="00000000" w:rsidP="008337D6">
      <w:pPr>
        <w:pStyle w:val="ListParagraph"/>
        <w:numPr>
          <w:ilvl w:val="0"/>
          <w:numId w:val="12"/>
        </w:numPr>
        <w:spacing w:line="240" w:lineRule="auto"/>
        <w:jc w:val="both"/>
        <w:rPr>
          <w:rFonts w:ascii="Poppins" w:hAnsi="Poppins" w:cs="Poppins"/>
          <w:color w:val="000000" w:themeColor="text1"/>
        </w:rPr>
      </w:pPr>
      <w:r w:rsidRPr="008337D6">
        <w:rPr>
          <w:rFonts w:ascii="Poppins" w:hAnsi="Poppins" w:cs="Poppins"/>
          <w:color w:val="000000" w:themeColor="text1"/>
        </w:rPr>
        <w:t>Camera Rotation: Click and drag the left mouse button to rotate the</w:t>
      </w:r>
      <w:r w:rsidR="001328F6" w:rsidRPr="008337D6">
        <w:rPr>
          <w:rFonts w:ascii="Poppins" w:hAnsi="Poppins" w:cs="Poppins"/>
          <w:color w:val="000000" w:themeColor="text1"/>
        </w:rPr>
        <w:t xml:space="preserve"> </w:t>
      </w:r>
      <w:r w:rsidRPr="008337D6">
        <w:rPr>
          <w:rFonts w:ascii="Poppins" w:hAnsi="Poppins" w:cs="Poppins"/>
          <w:color w:val="000000" w:themeColor="text1"/>
        </w:rPr>
        <w:t>camera smoothly.</w:t>
      </w:r>
    </w:p>
    <w:p w14:paraId="0F6225B0" w14:textId="633394AE" w:rsidR="000F2DB6" w:rsidRPr="008337D6" w:rsidRDefault="00000000" w:rsidP="008337D6">
      <w:pPr>
        <w:pStyle w:val="ListParagraph"/>
        <w:numPr>
          <w:ilvl w:val="0"/>
          <w:numId w:val="12"/>
        </w:numPr>
        <w:spacing w:line="240" w:lineRule="auto"/>
        <w:jc w:val="both"/>
        <w:rPr>
          <w:rFonts w:ascii="Poppins" w:hAnsi="Poppins" w:cs="Poppins"/>
          <w:color w:val="000000" w:themeColor="text1"/>
        </w:rPr>
      </w:pPr>
      <w:r w:rsidRPr="008337D6">
        <w:rPr>
          <w:rFonts w:ascii="Poppins" w:hAnsi="Poppins" w:cs="Poppins"/>
          <w:color w:val="000000" w:themeColor="text1"/>
        </w:rPr>
        <w:t>Adjust Camera Movement Speed: Press + to increase and - to decrease the</w:t>
      </w:r>
      <w:r w:rsidR="001328F6" w:rsidRPr="008337D6">
        <w:rPr>
          <w:rFonts w:ascii="Poppins" w:hAnsi="Poppins" w:cs="Poppins"/>
          <w:color w:val="000000" w:themeColor="text1"/>
        </w:rPr>
        <w:t xml:space="preserve"> </w:t>
      </w:r>
      <w:r w:rsidRPr="008337D6">
        <w:rPr>
          <w:rFonts w:ascii="Poppins" w:hAnsi="Poppins" w:cs="Poppins"/>
          <w:color w:val="000000" w:themeColor="text1"/>
        </w:rPr>
        <w:t>smoothness of camera motion.</w:t>
      </w:r>
    </w:p>
    <w:p w14:paraId="130267DC" w14:textId="3EC8A79D" w:rsidR="001328F6" w:rsidRPr="008337D6" w:rsidRDefault="00000000" w:rsidP="0077678A">
      <w:pPr>
        <w:pStyle w:val="ListParagraph"/>
        <w:numPr>
          <w:ilvl w:val="0"/>
          <w:numId w:val="11"/>
        </w:numPr>
        <w:spacing w:line="360" w:lineRule="auto"/>
        <w:jc w:val="both"/>
        <w:rPr>
          <w:rFonts w:ascii="Poppins" w:hAnsi="Poppins" w:cs="Poppins"/>
          <w:color w:val="000000" w:themeColor="text1"/>
        </w:rPr>
      </w:pPr>
      <w:r w:rsidRPr="008337D6">
        <w:rPr>
          <w:rFonts w:ascii="Poppins" w:hAnsi="Poppins" w:cs="Poppins"/>
          <w:color w:val="000000" w:themeColor="text1"/>
        </w:rPr>
        <w:t>Exit the program by closing the window.</w:t>
      </w:r>
    </w:p>
    <w:p w14:paraId="2115EC78" w14:textId="79AB5BE4" w:rsidR="000F2DB6" w:rsidRPr="008337D6" w:rsidRDefault="0077678A" w:rsidP="0077678A">
      <w:pPr>
        <w:pStyle w:val="Heading2"/>
        <w:spacing w:line="360" w:lineRule="auto"/>
        <w:jc w:val="both"/>
        <w:rPr>
          <w:rFonts w:ascii="Poppins" w:hAnsi="Poppins" w:cs="Poppins"/>
          <w:color w:val="000000" w:themeColor="text1"/>
          <w:sz w:val="22"/>
          <w:szCs w:val="22"/>
        </w:rPr>
      </w:pPr>
      <w:r w:rsidRPr="008337D6">
        <w:rPr>
          <w:rFonts w:ascii="Poppins" w:hAnsi="Poppins" w:cs="Poppins"/>
          <w:color w:val="000000" w:themeColor="text1"/>
          <w:sz w:val="22"/>
          <w:szCs w:val="22"/>
        </w:rPr>
        <w:t>OVERVIEW</w:t>
      </w:r>
    </w:p>
    <w:p w14:paraId="41F1A184" w14:textId="32D311DF" w:rsidR="001328F6" w:rsidRPr="008337D6" w:rsidRDefault="00000000" w:rsidP="008337D6">
      <w:pPr>
        <w:spacing w:line="240" w:lineRule="auto"/>
        <w:jc w:val="both"/>
        <w:rPr>
          <w:rFonts w:ascii="Poppins" w:hAnsi="Poppins" w:cs="Poppins"/>
          <w:color w:val="000000" w:themeColor="text1"/>
        </w:rPr>
      </w:pPr>
      <w:r w:rsidRPr="008337D6">
        <w:rPr>
          <w:rFonts w:ascii="Poppins" w:hAnsi="Poppins" w:cs="Poppins"/>
          <w:color w:val="000000" w:themeColor="text1"/>
        </w:rPr>
        <w:t xml:space="preserve">This project renders a 3D castle model over a live video background inside a Pygame window using OpenGL. It includes smooth camera controls, automatic and manual view modes, zooming, rotation, and background music playback. The background video is played using OpenCV and displayed as an OpenGL texture mapped onto a </w:t>
      </w:r>
      <w:r w:rsidR="001328F6" w:rsidRPr="008337D6">
        <w:rPr>
          <w:rFonts w:ascii="Poppins" w:hAnsi="Poppins" w:cs="Poppins"/>
          <w:color w:val="000000" w:themeColor="text1"/>
        </w:rPr>
        <w:t>full screen</w:t>
      </w:r>
      <w:r w:rsidRPr="008337D6">
        <w:rPr>
          <w:rFonts w:ascii="Poppins" w:hAnsi="Poppins" w:cs="Poppins"/>
          <w:color w:val="000000" w:themeColor="text1"/>
        </w:rPr>
        <w:t xml:space="preserve"> quad. The 3D castle model is loaded from custom vertex and index files, textured, and rendered using GLSL shaders.</w:t>
      </w:r>
    </w:p>
    <w:p w14:paraId="379BC2C2" w14:textId="6AD050B4" w:rsidR="000F2DB6" w:rsidRPr="008337D6" w:rsidRDefault="0077678A" w:rsidP="0077678A">
      <w:pPr>
        <w:pStyle w:val="Heading2"/>
        <w:spacing w:line="360" w:lineRule="auto"/>
        <w:jc w:val="both"/>
        <w:rPr>
          <w:rFonts w:ascii="Poppins" w:hAnsi="Poppins" w:cs="Poppins"/>
          <w:color w:val="000000" w:themeColor="text1"/>
          <w:sz w:val="22"/>
          <w:szCs w:val="22"/>
        </w:rPr>
      </w:pPr>
      <w:r w:rsidRPr="008337D6">
        <w:rPr>
          <w:rFonts w:ascii="Poppins" w:hAnsi="Poppins" w:cs="Poppins"/>
          <w:color w:val="000000" w:themeColor="text1"/>
          <w:sz w:val="22"/>
          <w:szCs w:val="22"/>
        </w:rPr>
        <w:lastRenderedPageBreak/>
        <w:t>FEATURES</w:t>
      </w:r>
    </w:p>
    <w:p w14:paraId="6D8B6CAF" w14:textId="151BDEF8" w:rsidR="000F2DB6" w:rsidRPr="008337D6" w:rsidRDefault="00000000" w:rsidP="0077678A">
      <w:pPr>
        <w:pStyle w:val="ListParagraph"/>
        <w:numPr>
          <w:ilvl w:val="0"/>
          <w:numId w:val="14"/>
        </w:numPr>
        <w:spacing w:line="360" w:lineRule="auto"/>
        <w:jc w:val="both"/>
        <w:rPr>
          <w:rFonts w:ascii="Poppins" w:hAnsi="Poppins" w:cs="Poppins"/>
          <w:color w:val="000000" w:themeColor="text1"/>
        </w:rPr>
      </w:pPr>
      <w:r w:rsidRPr="008337D6">
        <w:rPr>
          <w:rFonts w:ascii="Poppins" w:hAnsi="Poppins" w:cs="Poppins"/>
          <w:color w:val="000000" w:themeColor="text1"/>
        </w:rPr>
        <w:t>3D model rendering with textures using OpenGL 3.3</w:t>
      </w:r>
    </w:p>
    <w:p w14:paraId="18D5581C" w14:textId="2A179240" w:rsidR="000F2DB6" w:rsidRPr="008337D6" w:rsidRDefault="00000000" w:rsidP="008337D6">
      <w:pPr>
        <w:pStyle w:val="ListParagraph"/>
        <w:numPr>
          <w:ilvl w:val="0"/>
          <w:numId w:val="14"/>
        </w:numPr>
        <w:spacing w:line="240" w:lineRule="auto"/>
        <w:jc w:val="both"/>
        <w:rPr>
          <w:rFonts w:ascii="Poppins" w:hAnsi="Poppins" w:cs="Poppins"/>
          <w:color w:val="000000" w:themeColor="text1"/>
        </w:rPr>
      </w:pPr>
      <w:r w:rsidRPr="008337D6">
        <w:rPr>
          <w:rFonts w:ascii="Poppins" w:hAnsi="Poppins" w:cs="Poppins"/>
          <w:color w:val="000000" w:themeColor="text1"/>
        </w:rPr>
        <w:t>Live video background rendered with OpenCV frames</w:t>
      </w:r>
    </w:p>
    <w:p w14:paraId="4BA1D841" w14:textId="22FC3012" w:rsidR="000F2DB6" w:rsidRPr="008337D6" w:rsidRDefault="00000000" w:rsidP="008337D6">
      <w:pPr>
        <w:pStyle w:val="ListParagraph"/>
        <w:numPr>
          <w:ilvl w:val="0"/>
          <w:numId w:val="14"/>
        </w:numPr>
        <w:spacing w:line="240" w:lineRule="auto"/>
        <w:jc w:val="both"/>
        <w:rPr>
          <w:rFonts w:ascii="Poppins" w:hAnsi="Poppins" w:cs="Poppins"/>
          <w:color w:val="000000" w:themeColor="text1"/>
        </w:rPr>
      </w:pPr>
      <w:r w:rsidRPr="008337D6">
        <w:rPr>
          <w:rFonts w:ascii="Poppins" w:hAnsi="Poppins" w:cs="Poppins"/>
          <w:color w:val="000000" w:themeColor="text1"/>
        </w:rPr>
        <w:t>Multiple camera views with automatic cycling and manual control</w:t>
      </w:r>
    </w:p>
    <w:p w14:paraId="1AF2044A" w14:textId="3434BB58" w:rsidR="000F2DB6" w:rsidRPr="008337D6" w:rsidRDefault="00000000" w:rsidP="008337D6">
      <w:pPr>
        <w:pStyle w:val="ListParagraph"/>
        <w:numPr>
          <w:ilvl w:val="0"/>
          <w:numId w:val="14"/>
        </w:numPr>
        <w:spacing w:line="240" w:lineRule="auto"/>
        <w:jc w:val="both"/>
        <w:rPr>
          <w:rFonts w:ascii="Poppins" w:hAnsi="Poppins" w:cs="Poppins"/>
          <w:color w:val="000000" w:themeColor="text1"/>
        </w:rPr>
      </w:pPr>
      <w:r w:rsidRPr="008337D6">
        <w:rPr>
          <w:rFonts w:ascii="Poppins" w:hAnsi="Poppins" w:cs="Poppins"/>
          <w:color w:val="000000" w:themeColor="text1"/>
        </w:rPr>
        <w:t>Smooth mouse-controlled camera rotation and zooming</w:t>
      </w:r>
    </w:p>
    <w:p w14:paraId="519B5A15" w14:textId="41337175" w:rsidR="000F2DB6" w:rsidRPr="008337D6" w:rsidRDefault="00000000" w:rsidP="008337D6">
      <w:pPr>
        <w:pStyle w:val="ListParagraph"/>
        <w:numPr>
          <w:ilvl w:val="0"/>
          <w:numId w:val="14"/>
        </w:numPr>
        <w:spacing w:line="240" w:lineRule="auto"/>
        <w:jc w:val="both"/>
        <w:rPr>
          <w:rFonts w:ascii="Poppins" w:hAnsi="Poppins" w:cs="Poppins"/>
          <w:color w:val="000000" w:themeColor="text1"/>
        </w:rPr>
      </w:pPr>
      <w:r w:rsidRPr="008337D6">
        <w:rPr>
          <w:rFonts w:ascii="Poppins" w:hAnsi="Poppins" w:cs="Poppins"/>
          <w:color w:val="000000" w:themeColor="text1"/>
        </w:rPr>
        <w:t>Background music playback with intro and loop tracks</w:t>
      </w:r>
    </w:p>
    <w:p w14:paraId="3A2B7AA7" w14:textId="48471839" w:rsidR="000F2DB6" w:rsidRPr="008337D6" w:rsidRDefault="00000000" w:rsidP="008337D6">
      <w:pPr>
        <w:pStyle w:val="ListParagraph"/>
        <w:numPr>
          <w:ilvl w:val="0"/>
          <w:numId w:val="14"/>
        </w:numPr>
        <w:spacing w:line="240" w:lineRule="auto"/>
        <w:jc w:val="both"/>
        <w:rPr>
          <w:rFonts w:ascii="Poppins" w:hAnsi="Poppins" w:cs="Poppins"/>
          <w:color w:val="000000" w:themeColor="text1"/>
        </w:rPr>
      </w:pPr>
      <w:r w:rsidRPr="008337D6">
        <w:rPr>
          <w:rFonts w:ascii="Poppins" w:hAnsi="Poppins" w:cs="Poppins"/>
          <w:color w:val="000000" w:themeColor="text1"/>
        </w:rPr>
        <w:t>Zoom limit feedback with beep sound</w:t>
      </w:r>
    </w:p>
    <w:p w14:paraId="310D3E6C" w14:textId="3BCE70FA" w:rsidR="000F2DB6" w:rsidRPr="008337D6" w:rsidRDefault="0077678A" w:rsidP="0077678A">
      <w:pPr>
        <w:pStyle w:val="Heading2"/>
        <w:spacing w:line="360" w:lineRule="auto"/>
        <w:jc w:val="both"/>
        <w:rPr>
          <w:rFonts w:ascii="Poppins" w:hAnsi="Poppins" w:cs="Poppins"/>
          <w:color w:val="000000" w:themeColor="text1"/>
          <w:sz w:val="22"/>
          <w:szCs w:val="22"/>
        </w:rPr>
      </w:pPr>
      <w:r w:rsidRPr="008337D6">
        <w:rPr>
          <w:rFonts w:ascii="Poppins" w:hAnsi="Poppins" w:cs="Poppins"/>
          <w:color w:val="000000" w:themeColor="text1"/>
          <w:sz w:val="22"/>
          <w:szCs w:val="22"/>
        </w:rPr>
        <w:t>REQUIREMENTS</w:t>
      </w:r>
    </w:p>
    <w:p w14:paraId="64208255" w14:textId="1AAFD05A" w:rsidR="000F2DB6"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Python 3.x</w:t>
      </w:r>
    </w:p>
    <w:p w14:paraId="4E34F38F" w14:textId="7A037BA1" w:rsidR="000F2DB6"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Pygame</w:t>
      </w:r>
    </w:p>
    <w:p w14:paraId="60709861" w14:textId="27E1A5CF" w:rsidR="000F2DB6"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PyOpenGL</w:t>
      </w:r>
    </w:p>
    <w:p w14:paraId="5A929C80" w14:textId="79578C40" w:rsidR="000F2DB6"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Pillow (PIL)</w:t>
      </w:r>
    </w:p>
    <w:p w14:paraId="458ABD7B" w14:textId="6B40DE3E" w:rsidR="000F2DB6"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NumPy</w:t>
      </w:r>
    </w:p>
    <w:p w14:paraId="331DAF72" w14:textId="7F79BCC1" w:rsidR="0077678A"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OpenCV (cv2)</w:t>
      </w:r>
    </w:p>
    <w:p w14:paraId="2457D6D8" w14:textId="5C653E8E" w:rsidR="000F2DB6" w:rsidRPr="008337D6" w:rsidRDefault="00000000" w:rsidP="008337D6">
      <w:pPr>
        <w:pStyle w:val="ListParagraph"/>
        <w:numPr>
          <w:ilvl w:val="0"/>
          <w:numId w:val="15"/>
        </w:numPr>
        <w:spacing w:line="240" w:lineRule="auto"/>
        <w:jc w:val="both"/>
        <w:rPr>
          <w:rFonts w:ascii="Poppins" w:hAnsi="Poppins" w:cs="Poppins"/>
          <w:color w:val="000000" w:themeColor="text1"/>
        </w:rPr>
      </w:pPr>
      <w:r w:rsidRPr="008337D6">
        <w:rPr>
          <w:rFonts w:ascii="Poppins" w:hAnsi="Poppins" w:cs="Poppins"/>
          <w:color w:val="000000" w:themeColor="text1"/>
        </w:rPr>
        <w:t>pyglm</w:t>
      </w:r>
    </w:p>
    <w:p w14:paraId="3C2A0D9D" w14:textId="5EBD6B7A" w:rsidR="000F2DB6" w:rsidRPr="008337D6" w:rsidRDefault="0077678A" w:rsidP="0077678A">
      <w:pPr>
        <w:pStyle w:val="Heading2"/>
        <w:spacing w:line="360" w:lineRule="auto"/>
        <w:jc w:val="both"/>
        <w:rPr>
          <w:rFonts w:ascii="Poppins" w:hAnsi="Poppins" w:cs="Poppins"/>
          <w:color w:val="000000" w:themeColor="text1"/>
          <w:sz w:val="22"/>
          <w:szCs w:val="22"/>
        </w:rPr>
      </w:pPr>
      <w:r w:rsidRPr="008337D6">
        <w:rPr>
          <w:rFonts w:ascii="Poppins" w:hAnsi="Poppins" w:cs="Poppins"/>
          <w:color w:val="000000" w:themeColor="text1"/>
          <w:sz w:val="22"/>
          <w:szCs w:val="22"/>
        </w:rPr>
        <w:t>PROJECT STRUCTURE</w:t>
      </w:r>
    </w:p>
    <w:p w14:paraId="08851FB6" w14:textId="67753CCB" w:rsidR="008337D6" w:rsidRPr="008337D6" w:rsidRDefault="008337D6" w:rsidP="008337D6">
      <w:pPr>
        <w:pStyle w:val="NormalWeb"/>
        <w:numPr>
          <w:ilvl w:val="0"/>
          <w:numId w:val="16"/>
        </w:numPr>
        <w:rPr>
          <w:rFonts w:ascii="Poppins" w:hAnsi="Poppins" w:cs="Poppins"/>
          <w:sz w:val="22"/>
          <w:szCs w:val="22"/>
        </w:rPr>
      </w:pPr>
      <w:r w:rsidRPr="008337D6">
        <w:rPr>
          <w:rStyle w:val="HTMLCode"/>
          <w:rFonts w:ascii="Poppins" w:hAnsi="Poppins" w:cs="Poppins"/>
          <w:b/>
          <w:bCs/>
          <w:sz w:val="22"/>
          <w:szCs w:val="22"/>
        </w:rPr>
        <w:t>main.py</w:t>
      </w:r>
      <w:r w:rsidRPr="008337D6">
        <w:rPr>
          <w:rFonts w:ascii="Poppins" w:hAnsi="Poppins" w:cs="Poppins"/>
          <w:sz w:val="22"/>
          <w:szCs w:val="22"/>
        </w:rPr>
        <w:br/>
        <w:t xml:space="preserve">This is the entry point of the application. It contains the main event loop that handles user input, updates the scene state, and triggers the rendering of 3D models and the video background. It sets up the OpenGL context, initializes shaders, loads 3D models and textures, manages camera and lighting transformations using the </w:t>
      </w:r>
      <w:r w:rsidRPr="008337D6">
        <w:rPr>
          <w:rStyle w:val="HTMLCode"/>
          <w:rFonts w:ascii="Poppins" w:hAnsi="Poppins" w:cs="Poppins"/>
          <w:sz w:val="22"/>
          <w:szCs w:val="22"/>
        </w:rPr>
        <w:t>glm</w:t>
      </w:r>
      <w:r w:rsidRPr="008337D6">
        <w:rPr>
          <w:rFonts w:ascii="Poppins" w:hAnsi="Poppins" w:cs="Poppins"/>
          <w:sz w:val="22"/>
          <w:szCs w:val="22"/>
        </w:rPr>
        <w:t xml:space="preserve"> library, and coordinates frame updates at a fixed frame rate. Additionally, it handles integration with OpenCV for video playback as a dynamic background.</w:t>
      </w:r>
    </w:p>
    <w:p w14:paraId="761E3206" w14:textId="70869369" w:rsidR="008337D6" w:rsidRPr="008337D6" w:rsidRDefault="008337D6" w:rsidP="008337D6">
      <w:pPr>
        <w:pStyle w:val="NormalWeb"/>
        <w:numPr>
          <w:ilvl w:val="0"/>
          <w:numId w:val="16"/>
        </w:numPr>
        <w:rPr>
          <w:rFonts w:ascii="Poppins" w:hAnsi="Poppins" w:cs="Poppins"/>
          <w:sz w:val="22"/>
          <w:szCs w:val="22"/>
        </w:rPr>
      </w:pPr>
      <w:r w:rsidRPr="008337D6">
        <w:rPr>
          <w:rStyle w:val="HTMLCode"/>
          <w:rFonts w:ascii="Poppins" w:hAnsi="Poppins" w:cs="Poppins"/>
          <w:b/>
          <w:bCs/>
          <w:sz w:val="22"/>
          <w:szCs w:val="22"/>
        </w:rPr>
        <w:t>model_loader.py</w:t>
      </w:r>
      <w:r w:rsidRPr="008337D6">
        <w:rPr>
          <w:rFonts w:ascii="Poppins" w:hAnsi="Poppins" w:cs="Poppins"/>
          <w:sz w:val="22"/>
          <w:szCs w:val="22"/>
        </w:rPr>
        <w:br/>
        <w:t xml:space="preserve">This module is responsible for loading 3D model data from external files (such as </w:t>
      </w:r>
      <w:r w:rsidRPr="008337D6">
        <w:rPr>
          <w:rStyle w:val="HTMLCode"/>
          <w:rFonts w:ascii="Poppins" w:hAnsi="Poppins" w:cs="Poppins"/>
          <w:sz w:val="22"/>
          <w:szCs w:val="22"/>
        </w:rPr>
        <w:t>.txt</w:t>
      </w:r>
      <w:r w:rsidRPr="008337D6">
        <w:rPr>
          <w:rFonts w:ascii="Poppins" w:hAnsi="Poppins" w:cs="Poppins"/>
          <w:sz w:val="22"/>
          <w:szCs w:val="22"/>
        </w:rPr>
        <w:t xml:space="preserve"> or </w:t>
      </w:r>
      <w:r w:rsidRPr="008337D6">
        <w:rPr>
          <w:rStyle w:val="HTMLCode"/>
          <w:rFonts w:ascii="Poppins" w:hAnsi="Poppins" w:cs="Poppins"/>
          <w:sz w:val="22"/>
          <w:szCs w:val="22"/>
        </w:rPr>
        <w:t>.obj</w:t>
      </w:r>
      <w:r w:rsidRPr="008337D6">
        <w:rPr>
          <w:rFonts w:ascii="Poppins" w:hAnsi="Poppins" w:cs="Poppins"/>
          <w:sz w:val="22"/>
          <w:szCs w:val="22"/>
        </w:rPr>
        <w:t>) and preparing it for rendering in OpenGL. It parses vertex positions, normals, texture coordinates, and indices, then creates and binds the necessary Vertex Buffer Objects (VBOs), Element Buffer Objects (EBOs), and Vertex Array Objects (VAOs). This ensures efficient GPU-side storage and retrieval of mesh data for high-performance rendering.</w:t>
      </w:r>
    </w:p>
    <w:p w14:paraId="7F72171F" w14:textId="0660F438" w:rsidR="008337D6" w:rsidRPr="008337D6" w:rsidRDefault="008337D6" w:rsidP="008337D6">
      <w:pPr>
        <w:pStyle w:val="NormalWeb"/>
        <w:numPr>
          <w:ilvl w:val="0"/>
          <w:numId w:val="16"/>
        </w:numPr>
        <w:rPr>
          <w:rFonts w:ascii="Poppins" w:hAnsi="Poppins" w:cs="Poppins"/>
          <w:sz w:val="22"/>
          <w:szCs w:val="22"/>
        </w:rPr>
      </w:pPr>
      <w:r w:rsidRPr="008337D6">
        <w:rPr>
          <w:rStyle w:val="HTMLCode"/>
          <w:rFonts w:ascii="Poppins" w:hAnsi="Poppins" w:cs="Poppins"/>
          <w:b/>
          <w:bCs/>
          <w:sz w:val="22"/>
          <w:szCs w:val="22"/>
        </w:rPr>
        <w:t>texture_loader.py</w:t>
      </w:r>
      <w:r w:rsidRPr="008337D6">
        <w:rPr>
          <w:rFonts w:ascii="Poppins" w:hAnsi="Poppins" w:cs="Poppins"/>
          <w:sz w:val="22"/>
          <w:szCs w:val="22"/>
        </w:rPr>
        <w:br/>
        <w:t>This component manages loading image files into OpenGL textures. It handles image decoding, format conversion, and sets texture parameters like filtering and wrapping modes. It prepares textures for efficient sampling in the shader programs, enabling the application of detailed surface patterns and colors onto 3D models.</w:t>
      </w:r>
    </w:p>
    <w:p w14:paraId="56EE05B5" w14:textId="05EB6AAF" w:rsidR="008337D6" w:rsidRPr="008337D6" w:rsidRDefault="008337D6" w:rsidP="008337D6">
      <w:pPr>
        <w:pStyle w:val="NormalWeb"/>
        <w:numPr>
          <w:ilvl w:val="0"/>
          <w:numId w:val="16"/>
        </w:numPr>
        <w:rPr>
          <w:rFonts w:ascii="Poppins" w:hAnsi="Poppins" w:cs="Poppins"/>
          <w:sz w:val="22"/>
          <w:szCs w:val="22"/>
        </w:rPr>
      </w:pPr>
      <w:r w:rsidRPr="008337D6">
        <w:rPr>
          <w:rStyle w:val="HTMLCode"/>
          <w:rFonts w:ascii="Poppins" w:hAnsi="Poppins" w:cs="Poppins"/>
          <w:b/>
          <w:bCs/>
          <w:sz w:val="22"/>
          <w:szCs w:val="22"/>
        </w:rPr>
        <w:lastRenderedPageBreak/>
        <w:t>textured_shader.py</w:t>
      </w:r>
      <w:r w:rsidRPr="008337D6">
        <w:rPr>
          <w:rFonts w:ascii="Poppins" w:hAnsi="Poppins" w:cs="Poppins"/>
          <w:sz w:val="22"/>
          <w:szCs w:val="22"/>
        </w:rPr>
        <w:br/>
        <w:t>Contains the GLSL shader source code and compilation routines necessary to render textured 3D models. This includes vertex shaders for transforming vertices and fragment shaders for texture sampling and lighting calculations. The module compiles, links, and validates the shader programs and provides interfaces for setting uniform variables such as transformation matrices and lighting parameters.</w:t>
      </w:r>
    </w:p>
    <w:p w14:paraId="48E2E046" w14:textId="7A78D04A" w:rsidR="008337D6" w:rsidRPr="008337D6" w:rsidRDefault="008337D6" w:rsidP="008337D6">
      <w:pPr>
        <w:pStyle w:val="NormalWeb"/>
        <w:numPr>
          <w:ilvl w:val="0"/>
          <w:numId w:val="16"/>
        </w:numPr>
        <w:rPr>
          <w:rFonts w:ascii="Poppins" w:hAnsi="Poppins" w:cs="Poppins"/>
          <w:sz w:val="22"/>
          <w:szCs w:val="22"/>
        </w:rPr>
      </w:pPr>
      <w:r w:rsidRPr="008337D6">
        <w:rPr>
          <w:rStyle w:val="HTMLCode"/>
          <w:rFonts w:ascii="Poppins" w:hAnsi="Poppins" w:cs="Poppins"/>
          <w:b/>
          <w:bCs/>
          <w:sz w:val="22"/>
          <w:szCs w:val="22"/>
        </w:rPr>
        <w:t>bg_loader.py</w:t>
      </w:r>
      <w:r w:rsidRPr="008337D6">
        <w:rPr>
          <w:rFonts w:ascii="Poppins" w:hAnsi="Poppins" w:cs="Poppins"/>
          <w:sz w:val="22"/>
          <w:szCs w:val="22"/>
        </w:rPr>
        <w:br/>
        <w:t>This directory contains all the external assets used by the project, organized by type:</w:t>
      </w:r>
      <w:r>
        <w:rPr>
          <w:rFonts w:ascii="Poppins" w:hAnsi="Poppins" w:cs="Poppins"/>
          <w:sz w:val="22"/>
          <w:szCs w:val="22"/>
        </w:rPr>
        <w:t xml:space="preserve"> index, vertices, texture, videos, music. </w:t>
      </w:r>
      <w:r w:rsidRPr="008337D6">
        <w:rPr>
          <w:rFonts w:ascii="Poppins" w:hAnsi="Poppins" w:cs="Poppins"/>
        </w:rPr>
        <w:t>Each asset is loaded at runtime by the respective loader modules to be integrated into the rendering pipeline.</w:t>
      </w:r>
    </w:p>
    <w:p w14:paraId="42E3CE92" w14:textId="77777777" w:rsidR="008337D6" w:rsidRPr="008337D6" w:rsidRDefault="008337D6" w:rsidP="008337D6">
      <w:pPr>
        <w:pStyle w:val="NormalWeb"/>
        <w:rPr>
          <w:rFonts w:ascii="Poppins" w:hAnsi="Poppins" w:cs="Poppins"/>
          <w:sz w:val="22"/>
          <w:szCs w:val="22"/>
        </w:rPr>
      </w:pPr>
    </w:p>
    <w:p w14:paraId="0A5AC6A1" w14:textId="238B1A8D" w:rsidR="000F2DB6" w:rsidRPr="008337D6" w:rsidRDefault="0077678A" w:rsidP="0077678A">
      <w:pPr>
        <w:pStyle w:val="Heading2"/>
        <w:spacing w:line="360" w:lineRule="auto"/>
        <w:jc w:val="both"/>
        <w:rPr>
          <w:rFonts w:ascii="Poppins" w:hAnsi="Poppins" w:cs="Poppins"/>
          <w:color w:val="000000" w:themeColor="text1"/>
          <w:sz w:val="22"/>
          <w:szCs w:val="22"/>
        </w:rPr>
      </w:pPr>
      <w:r w:rsidRPr="008337D6">
        <w:rPr>
          <w:rFonts w:ascii="Poppins" w:hAnsi="Poppins" w:cs="Poppins"/>
          <w:color w:val="000000" w:themeColor="text1"/>
          <w:sz w:val="22"/>
          <w:szCs w:val="22"/>
        </w:rPr>
        <w:t>CONTROLS SUMMARY</w:t>
      </w:r>
    </w:p>
    <w:tbl>
      <w:tblPr>
        <w:tblStyle w:val="TableGrid"/>
        <w:tblW w:w="0" w:type="auto"/>
        <w:tblInd w:w="108" w:type="dxa"/>
        <w:tblLook w:val="04A0" w:firstRow="1" w:lastRow="0" w:firstColumn="1" w:lastColumn="0" w:noHBand="0" w:noVBand="1"/>
      </w:tblPr>
      <w:tblGrid>
        <w:gridCol w:w="4212"/>
        <w:gridCol w:w="4320"/>
      </w:tblGrid>
      <w:tr w:rsidR="001328F6" w:rsidRPr="008337D6" w14:paraId="342539BA" w14:textId="77777777" w:rsidTr="0077678A">
        <w:tc>
          <w:tcPr>
            <w:tcW w:w="4212" w:type="dxa"/>
          </w:tcPr>
          <w:p w14:paraId="5782D5E5" w14:textId="77777777" w:rsidR="000F2DB6" w:rsidRPr="008337D6" w:rsidRDefault="00000000" w:rsidP="0077678A">
            <w:pPr>
              <w:spacing w:line="360" w:lineRule="auto"/>
              <w:jc w:val="both"/>
              <w:rPr>
                <w:rFonts w:ascii="Poppins" w:hAnsi="Poppins" w:cs="Poppins"/>
                <w:b/>
                <w:bCs/>
                <w:color w:val="000000" w:themeColor="text1"/>
              </w:rPr>
            </w:pPr>
            <w:r w:rsidRPr="008337D6">
              <w:rPr>
                <w:rFonts w:ascii="Poppins" w:hAnsi="Poppins" w:cs="Poppins"/>
                <w:b/>
                <w:bCs/>
                <w:color w:val="000000" w:themeColor="text1"/>
              </w:rPr>
              <w:t>Control Key/Button</w:t>
            </w:r>
          </w:p>
        </w:tc>
        <w:tc>
          <w:tcPr>
            <w:tcW w:w="4320" w:type="dxa"/>
          </w:tcPr>
          <w:p w14:paraId="51549000" w14:textId="77777777" w:rsidR="000F2DB6" w:rsidRPr="008337D6" w:rsidRDefault="00000000" w:rsidP="0077678A">
            <w:pPr>
              <w:spacing w:line="360" w:lineRule="auto"/>
              <w:jc w:val="both"/>
              <w:rPr>
                <w:rFonts w:ascii="Poppins" w:hAnsi="Poppins" w:cs="Poppins"/>
                <w:b/>
                <w:bCs/>
                <w:color w:val="000000" w:themeColor="text1"/>
              </w:rPr>
            </w:pPr>
            <w:r w:rsidRPr="008337D6">
              <w:rPr>
                <w:rFonts w:ascii="Poppins" w:hAnsi="Poppins" w:cs="Poppins"/>
                <w:b/>
                <w:bCs/>
                <w:color w:val="000000" w:themeColor="text1"/>
              </w:rPr>
              <w:t>Action</w:t>
            </w:r>
          </w:p>
        </w:tc>
      </w:tr>
      <w:tr w:rsidR="001328F6" w:rsidRPr="008337D6" w14:paraId="2EFE6FCA" w14:textId="77777777" w:rsidTr="0077678A">
        <w:tc>
          <w:tcPr>
            <w:tcW w:w="4212" w:type="dxa"/>
          </w:tcPr>
          <w:p w14:paraId="1324535D"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M</w:t>
            </w:r>
          </w:p>
        </w:tc>
        <w:tc>
          <w:tcPr>
            <w:tcW w:w="4320" w:type="dxa"/>
          </w:tcPr>
          <w:p w14:paraId="739ED280"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Toggle auto/manual camera mode</w:t>
            </w:r>
          </w:p>
        </w:tc>
      </w:tr>
      <w:tr w:rsidR="001328F6" w:rsidRPr="008337D6" w14:paraId="7354EF22" w14:textId="77777777" w:rsidTr="0077678A">
        <w:tc>
          <w:tcPr>
            <w:tcW w:w="4212" w:type="dxa"/>
          </w:tcPr>
          <w:p w14:paraId="72135273"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Arrow keys / WASD</w:t>
            </w:r>
          </w:p>
        </w:tc>
        <w:tc>
          <w:tcPr>
            <w:tcW w:w="4320" w:type="dxa"/>
          </w:tcPr>
          <w:p w14:paraId="6A4EFD36"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Cycle through views (manual mode)</w:t>
            </w:r>
          </w:p>
        </w:tc>
      </w:tr>
      <w:tr w:rsidR="001328F6" w:rsidRPr="008337D6" w14:paraId="7A3C1F96" w14:textId="77777777" w:rsidTr="0077678A">
        <w:tc>
          <w:tcPr>
            <w:tcW w:w="4212" w:type="dxa"/>
          </w:tcPr>
          <w:p w14:paraId="1C66E87C"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Number keys 1–9, 0</w:t>
            </w:r>
          </w:p>
        </w:tc>
        <w:tc>
          <w:tcPr>
            <w:tcW w:w="4320" w:type="dxa"/>
          </w:tcPr>
          <w:p w14:paraId="32F19DB6"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Jump to specific view</w:t>
            </w:r>
          </w:p>
        </w:tc>
      </w:tr>
      <w:tr w:rsidR="001328F6" w:rsidRPr="008337D6" w14:paraId="5B0826FC" w14:textId="77777777" w:rsidTr="0077678A">
        <w:tc>
          <w:tcPr>
            <w:tcW w:w="4212" w:type="dxa"/>
          </w:tcPr>
          <w:p w14:paraId="6F94C0D7"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R or Spacebar</w:t>
            </w:r>
          </w:p>
        </w:tc>
        <w:tc>
          <w:tcPr>
            <w:tcW w:w="4320" w:type="dxa"/>
          </w:tcPr>
          <w:p w14:paraId="38B6E1FB"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Random view</w:t>
            </w:r>
          </w:p>
        </w:tc>
      </w:tr>
      <w:tr w:rsidR="001328F6" w:rsidRPr="008337D6" w14:paraId="710E6C6F" w14:textId="77777777" w:rsidTr="0077678A">
        <w:tc>
          <w:tcPr>
            <w:tcW w:w="4212" w:type="dxa"/>
          </w:tcPr>
          <w:p w14:paraId="62CC725A"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Mouse Wheel</w:t>
            </w:r>
          </w:p>
        </w:tc>
        <w:tc>
          <w:tcPr>
            <w:tcW w:w="4320" w:type="dxa"/>
          </w:tcPr>
          <w:p w14:paraId="584BDA9C"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Zoom camera in/out</w:t>
            </w:r>
          </w:p>
        </w:tc>
      </w:tr>
      <w:tr w:rsidR="001328F6" w:rsidRPr="008337D6" w14:paraId="60EB41D3" w14:textId="77777777" w:rsidTr="0077678A">
        <w:tc>
          <w:tcPr>
            <w:tcW w:w="4212" w:type="dxa"/>
          </w:tcPr>
          <w:p w14:paraId="5162CF64"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Left Mouse Drag</w:t>
            </w:r>
          </w:p>
        </w:tc>
        <w:tc>
          <w:tcPr>
            <w:tcW w:w="4320" w:type="dxa"/>
          </w:tcPr>
          <w:p w14:paraId="56BB0CEA"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Rotate camera</w:t>
            </w:r>
          </w:p>
        </w:tc>
      </w:tr>
      <w:tr w:rsidR="001328F6" w:rsidRPr="008337D6" w14:paraId="3E012841" w14:textId="77777777" w:rsidTr="0077678A">
        <w:tc>
          <w:tcPr>
            <w:tcW w:w="4212" w:type="dxa"/>
          </w:tcPr>
          <w:p w14:paraId="3C492D2B"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 / -</w:t>
            </w:r>
          </w:p>
        </w:tc>
        <w:tc>
          <w:tcPr>
            <w:tcW w:w="4320" w:type="dxa"/>
          </w:tcPr>
          <w:p w14:paraId="5E56AB94"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Adjust camera smoothness (lerp speed)</w:t>
            </w:r>
          </w:p>
        </w:tc>
      </w:tr>
      <w:tr w:rsidR="001328F6" w:rsidRPr="008337D6" w14:paraId="50ABF916" w14:textId="77777777" w:rsidTr="0077678A">
        <w:tc>
          <w:tcPr>
            <w:tcW w:w="4212" w:type="dxa"/>
          </w:tcPr>
          <w:p w14:paraId="4D721723"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Window Close</w:t>
            </w:r>
          </w:p>
        </w:tc>
        <w:tc>
          <w:tcPr>
            <w:tcW w:w="4320" w:type="dxa"/>
          </w:tcPr>
          <w:p w14:paraId="2CEE652B" w14:textId="77777777" w:rsidR="000F2DB6" w:rsidRPr="008337D6" w:rsidRDefault="00000000" w:rsidP="0077678A">
            <w:pPr>
              <w:spacing w:line="360" w:lineRule="auto"/>
              <w:jc w:val="both"/>
              <w:rPr>
                <w:rFonts w:ascii="Poppins" w:hAnsi="Poppins" w:cs="Poppins"/>
                <w:color w:val="000000" w:themeColor="text1"/>
              </w:rPr>
            </w:pPr>
            <w:r w:rsidRPr="008337D6">
              <w:rPr>
                <w:rFonts w:ascii="Poppins" w:hAnsi="Poppins" w:cs="Poppins"/>
                <w:color w:val="000000" w:themeColor="text1"/>
              </w:rPr>
              <w:t>Exit program</w:t>
            </w:r>
          </w:p>
        </w:tc>
      </w:tr>
    </w:tbl>
    <w:p w14:paraId="4F9D40C8" w14:textId="666157B3" w:rsidR="000F2DB6" w:rsidRPr="008337D6" w:rsidRDefault="000F2DB6" w:rsidP="0077678A">
      <w:pPr>
        <w:spacing w:line="360" w:lineRule="auto"/>
        <w:jc w:val="both"/>
        <w:rPr>
          <w:rFonts w:ascii="Poppins" w:hAnsi="Poppins" w:cs="Poppins"/>
          <w:color w:val="000000" w:themeColor="text1"/>
        </w:rPr>
      </w:pPr>
    </w:p>
    <w:sectPr w:rsidR="000F2DB6" w:rsidRPr="008337D6" w:rsidSect="008337D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E0002AFF" w:usb1="C0007843"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453CC4"/>
    <w:multiLevelType w:val="hybridMultilevel"/>
    <w:tmpl w:val="152A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0929C1"/>
    <w:multiLevelType w:val="hybridMultilevel"/>
    <w:tmpl w:val="6B18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AE7683"/>
    <w:multiLevelType w:val="hybridMultilevel"/>
    <w:tmpl w:val="9C8AD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D35BD0"/>
    <w:multiLevelType w:val="hybridMultilevel"/>
    <w:tmpl w:val="F42C045A"/>
    <w:lvl w:ilvl="0" w:tplc="5B3C9E9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BA38E7"/>
    <w:multiLevelType w:val="hybridMultilevel"/>
    <w:tmpl w:val="1152E2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EC06D18"/>
    <w:multiLevelType w:val="hybridMultilevel"/>
    <w:tmpl w:val="021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680E13"/>
    <w:multiLevelType w:val="hybridMultilevel"/>
    <w:tmpl w:val="4732CEE6"/>
    <w:lvl w:ilvl="0" w:tplc="5B3C9E9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16389"/>
    <w:multiLevelType w:val="multilevel"/>
    <w:tmpl w:val="7BA03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33857">
    <w:abstractNumId w:val="8"/>
  </w:num>
  <w:num w:numId="2" w16cid:durableId="1427266366">
    <w:abstractNumId w:val="6"/>
  </w:num>
  <w:num w:numId="3" w16cid:durableId="8725163">
    <w:abstractNumId w:val="5"/>
  </w:num>
  <w:num w:numId="4" w16cid:durableId="119150495">
    <w:abstractNumId w:val="4"/>
  </w:num>
  <w:num w:numId="5" w16cid:durableId="1049381044">
    <w:abstractNumId w:val="7"/>
  </w:num>
  <w:num w:numId="6" w16cid:durableId="649138325">
    <w:abstractNumId w:val="3"/>
  </w:num>
  <w:num w:numId="7" w16cid:durableId="2019191648">
    <w:abstractNumId w:val="2"/>
  </w:num>
  <w:num w:numId="8" w16cid:durableId="1205483147">
    <w:abstractNumId w:val="1"/>
  </w:num>
  <w:num w:numId="9" w16cid:durableId="898127317">
    <w:abstractNumId w:val="0"/>
  </w:num>
  <w:num w:numId="10" w16cid:durableId="441609066">
    <w:abstractNumId w:val="10"/>
  </w:num>
  <w:num w:numId="11" w16cid:durableId="1988893409">
    <w:abstractNumId w:val="11"/>
  </w:num>
  <w:num w:numId="12" w16cid:durableId="1934244344">
    <w:abstractNumId w:val="12"/>
  </w:num>
  <w:num w:numId="13" w16cid:durableId="197356699">
    <w:abstractNumId w:val="15"/>
  </w:num>
  <w:num w:numId="14" w16cid:durableId="665011781">
    <w:abstractNumId w:val="13"/>
  </w:num>
  <w:num w:numId="15" w16cid:durableId="1388382737">
    <w:abstractNumId w:val="14"/>
  </w:num>
  <w:num w:numId="16" w16cid:durableId="1402555477">
    <w:abstractNumId w:val="9"/>
  </w:num>
  <w:num w:numId="17" w16cid:durableId="5501923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DB6"/>
    <w:rsid w:val="001328F6"/>
    <w:rsid w:val="0015074B"/>
    <w:rsid w:val="0029639D"/>
    <w:rsid w:val="002C3627"/>
    <w:rsid w:val="00326F90"/>
    <w:rsid w:val="003848D2"/>
    <w:rsid w:val="003B4AC0"/>
    <w:rsid w:val="00433D7A"/>
    <w:rsid w:val="0077678A"/>
    <w:rsid w:val="008337D6"/>
    <w:rsid w:val="009D690A"/>
    <w:rsid w:val="00A47F02"/>
    <w:rsid w:val="00AA1D8D"/>
    <w:rsid w:val="00B47730"/>
    <w:rsid w:val="00B768A6"/>
    <w:rsid w:val="00CB0664"/>
    <w:rsid w:val="00DA4E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D32B6"/>
  <w14:defaultImageDpi w14:val="300"/>
  <w15:docId w15:val="{29D0A38B-D5D7-4B62-B231-6E95445C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7767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7767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7767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8337D6"/>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TMLCode">
    <w:name w:val="HTML Code"/>
    <w:basedOn w:val="DefaultParagraphFont"/>
    <w:uiPriority w:val="99"/>
    <w:semiHidden/>
    <w:unhideWhenUsed/>
    <w:rsid w:val="008337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05560">
      <w:bodyDiv w:val="1"/>
      <w:marLeft w:val="0"/>
      <w:marRight w:val="0"/>
      <w:marTop w:val="0"/>
      <w:marBottom w:val="0"/>
      <w:divBdr>
        <w:top w:val="none" w:sz="0" w:space="0" w:color="auto"/>
        <w:left w:val="none" w:sz="0" w:space="0" w:color="auto"/>
        <w:bottom w:val="none" w:sz="0" w:space="0" w:color="auto"/>
        <w:right w:val="none" w:sz="0" w:space="0" w:color="auto"/>
      </w:divBdr>
    </w:div>
    <w:div w:id="993989335">
      <w:bodyDiv w:val="1"/>
      <w:marLeft w:val="0"/>
      <w:marRight w:val="0"/>
      <w:marTop w:val="0"/>
      <w:marBottom w:val="0"/>
      <w:divBdr>
        <w:top w:val="none" w:sz="0" w:space="0" w:color="auto"/>
        <w:left w:val="none" w:sz="0" w:space="0" w:color="auto"/>
        <w:bottom w:val="none" w:sz="0" w:space="0" w:color="auto"/>
        <w:right w:val="none" w:sz="0" w:space="0" w:color="auto"/>
      </w:divBdr>
    </w:div>
    <w:div w:id="1084112579">
      <w:bodyDiv w:val="1"/>
      <w:marLeft w:val="0"/>
      <w:marRight w:val="0"/>
      <w:marTop w:val="0"/>
      <w:marBottom w:val="0"/>
      <w:divBdr>
        <w:top w:val="none" w:sz="0" w:space="0" w:color="auto"/>
        <w:left w:val="none" w:sz="0" w:space="0" w:color="auto"/>
        <w:bottom w:val="none" w:sz="0" w:space="0" w:color="auto"/>
        <w:right w:val="none" w:sz="0" w:space="0" w:color="auto"/>
      </w:divBdr>
    </w:div>
    <w:div w:id="1328635210">
      <w:bodyDiv w:val="1"/>
      <w:marLeft w:val="0"/>
      <w:marRight w:val="0"/>
      <w:marTop w:val="0"/>
      <w:marBottom w:val="0"/>
      <w:divBdr>
        <w:top w:val="none" w:sz="0" w:space="0" w:color="auto"/>
        <w:left w:val="none" w:sz="0" w:space="0" w:color="auto"/>
        <w:bottom w:val="none" w:sz="0" w:space="0" w:color="auto"/>
        <w:right w:val="none" w:sz="0" w:space="0" w:color="auto"/>
      </w:divBdr>
    </w:div>
    <w:div w:id="1679312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5</cp:revision>
  <dcterms:created xsi:type="dcterms:W3CDTF">2025-05-31T11:17:00Z</dcterms:created>
  <dcterms:modified xsi:type="dcterms:W3CDTF">2025-06-03T12:59:00Z</dcterms:modified>
  <cp:category/>
</cp:coreProperties>
</file>